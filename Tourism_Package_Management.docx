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579A6C" w14:textId="77777777" w:rsidR="0062480A" w:rsidRDefault="0062480A" w:rsidP="00F22D37">
      <w:pPr>
        <w:pStyle w:val="Heading1"/>
      </w:pPr>
      <w:r>
        <w:t>Travel package management system</w:t>
      </w:r>
    </w:p>
    <w:p w14:paraId="5BCBDD1A" w14:textId="77777777" w:rsidR="0062480A" w:rsidRDefault="0062480A" w:rsidP="00F22D37">
      <w:r>
        <w:t>Team Name: Sample team</w:t>
      </w:r>
    </w:p>
    <w:p w14:paraId="36EE0D4E" w14:textId="77777777" w:rsidR="0062480A" w:rsidRDefault="0062480A" w:rsidP="00F22D37">
      <w:r>
        <w:t>Team Members:1. Member A2. Member B3. Member C4. Member D</w:t>
      </w:r>
    </w:p>
    <w:p w14:paraId="65814186" w14:textId="77777777" w:rsidR="0062480A" w:rsidRDefault="0062480A" w:rsidP="00F22D37">
      <w:r>
        <w:t>Date: December 27, 2024</w:t>
      </w:r>
    </w:p>
    <w:p w14:paraId="2ABBA9DE" w14:textId="751C6495" w:rsidR="0062480A" w:rsidRDefault="0062480A" w:rsidP="00F22D37">
      <w:r>
        <w:t>NADEEMKRISSNAJEYAPRAKASH</w:t>
      </w:r>
      <w:r w:rsidR="00D27904">
        <w:t xml:space="preserve"> BSW01085704</w:t>
      </w:r>
    </w:p>
    <w:p w14:paraId="7C706A9C" w14:textId="77777777" w:rsidR="0062480A" w:rsidRDefault="0062480A" w:rsidP="00F22D37">
      <w:pPr>
        <w:pStyle w:val="Heading1"/>
      </w:pPr>
      <w:r>
        <w:t>outline</w:t>
      </w:r>
    </w:p>
    <w:p w14:paraId="7FB6CF04" w14:textId="77777777" w:rsidR="0062480A" w:rsidRDefault="0062480A" w:rsidP="00F22D37">
      <w:pPr>
        <w:pStyle w:val="Heading2"/>
      </w:pPr>
      <w:r>
        <w:t>1. Itinerary</w:t>
      </w:r>
    </w:p>
    <w:p w14:paraId="2330BF78" w14:textId="77777777" w:rsidR="0062480A" w:rsidRDefault="0062480A" w:rsidP="00F22D37">
      <w:r>
        <w:t>Describe the itinerary for each day, including attractions and activity plans.</w:t>
      </w:r>
    </w:p>
    <w:p w14:paraId="202E318B" w14:textId="77777777" w:rsidR="0062480A" w:rsidRDefault="0062480A" w:rsidP="00F22D37">
      <w:pPr>
        <w:pStyle w:val="Heading2"/>
      </w:pPr>
      <w:r>
        <w:t>2. Accommodation Arrangements</w:t>
      </w:r>
    </w:p>
    <w:p w14:paraId="272F57E5" w14:textId="77777777" w:rsidR="0062480A" w:rsidRDefault="0062480A" w:rsidP="00F22D37">
      <w:r>
        <w:t>List your nightly accommodation, including hotel information and availability.</w:t>
      </w:r>
    </w:p>
    <w:p w14:paraId="5E4BC115" w14:textId="77777777" w:rsidR="0062480A" w:rsidRDefault="0062480A" w:rsidP="00F22D37">
      <w:pPr>
        <w:pStyle w:val="Heading2"/>
      </w:pPr>
      <w:r>
        <w:t>3. Transportation</w:t>
      </w:r>
    </w:p>
    <w:p w14:paraId="1B3B3B1E" w14:textId="77777777" w:rsidR="0062480A" w:rsidRDefault="0062480A" w:rsidP="00F22D37">
      <w:r>
        <w:t>Describe transportation arrangements from departure to return, including flight, bus, or other transportation information.</w:t>
      </w:r>
    </w:p>
    <w:p w14:paraId="4A57A45F" w14:textId="77777777" w:rsidR="0062480A" w:rsidRDefault="0062480A" w:rsidP="00F22D37">
      <w:pPr>
        <w:pStyle w:val="Heading2"/>
      </w:pPr>
      <w:r>
        <w:t>4. Budgeting</w:t>
      </w:r>
    </w:p>
    <w:p w14:paraId="1F49AC60" w14:textId="77777777" w:rsidR="0062480A" w:rsidRDefault="0062480A" w:rsidP="00F22D37">
      <w:r>
        <w:t>Provide a detailed breakdown of expenses, such as transportation, accommodation, tickets, etc.</w:t>
      </w:r>
    </w:p>
    <w:p w14:paraId="131400E3" w14:textId="6BBF2E14" w:rsidR="00CE6AE8" w:rsidRDefault="00CE6AE8"/>
    <w:sectPr w:rsidR="00CE6AE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68489304">
    <w:abstractNumId w:val="8"/>
  </w:num>
  <w:num w:numId="2" w16cid:durableId="1513761684">
    <w:abstractNumId w:val="6"/>
  </w:num>
  <w:num w:numId="3" w16cid:durableId="694188348">
    <w:abstractNumId w:val="5"/>
  </w:num>
  <w:num w:numId="4" w16cid:durableId="1904413926">
    <w:abstractNumId w:val="4"/>
  </w:num>
  <w:num w:numId="5" w16cid:durableId="1181042769">
    <w:abstractNumId w:val="7"/>
  </w:num>
  <w:num w:numId="6" w16cid:durableId="100689480">
    <w:abstractNumId w:val="3"/>
  </w:num>
  <w:num w:numId="7" w16cid:durableId="21248815">
    <w:abstractNumId w:val="2"/>
  </w:num>
  <w:num w:numId="8" w16cid:durableId="1613170029">
    <w:abstractNumId w:val="1"/>
  </w:num>
  <w:num w:numId="9" w16cid:durableId="17238236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2480A"/>
    <w:rsid w:val="007E2A49"/>
    <w:rsid w:val="00AA1D8D"/>
    <w:rsid w:val="00B47730"/>
    <w:rsid w:val="00C03B67"/>
    <w:rsid w:val="00CB0664"/>
    <w:rsid w:val="00CE6AE8"/>
    <w:rsid w:val="00D2790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FB33561B-94C8-41E0-A6F1-48A8B439E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633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Nadeem Krissna</cp:lastModifiedBy>
  <cp:revision>3</cp:revision>
  <dcterms:created xsi:type="dcterms:W3CDTF">2013-12-23T23:15:00Z</dcterms:created>
  <dcterms:modified xsi:type="dcterms:W3CDTF">2024-12-30T07:45:00Z</dcterms:modified>
  <cp:category/>
</cp:coreProperties>
</file>